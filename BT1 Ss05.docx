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Để bản nhạc chơi nhanh hơn hay chậm đi ta vào thư mục Sound trong scratch, trong thanh điều chỉnh âm thanh ta nhấp vào Faster để âm thanh chạy nhanh hơn hay Slower để âm thanh chạy chậm hơn</w:t>
      </w:r>
      <w:bookmarkStart w:id="0" w:name="_GoBack"/>
      <w:bookmarkEnd w:id="0"/>
    </w:p>
    <w:p/>
    <w:sectPr>
      <w:type w:val="continuous"/>
      <w:pgSz w:w="11905" w:h="16838"/>
      <w:pgMar w:top="1134" w:right="850" w:bottom="1134" w:left="1701" w:header="283" w:footer="28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7793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C77935"/>
    <w:rsid w:val="5980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2023-10-12T06:02:00Z</dcterms:created>
  <dc:creator>HONG NHUNG</dc:creator>
  <cp:lastModifiedBy>HongNhungNguyen</cp:lastModifiedBy>
  <dcterms:modified xsi:type="dcterms:W3CDTF">2023-10-12T06:06:55Z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563DC31A8BB44DEDB57779346755DB6F_11</vt:lpwstr>
  </property>
</Properties>
</file>